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39FD3"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"/>
        <w:gridCol w:w="1892"/>
        <w:gridCol w:w="3258"/>
        <w:gridCol w:w="1510"/>
        <w:gridCol w:w="1511"/>
      </w:tblGrid>
      <w:tr w14:paraId="4526B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F3C4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#</w:t>
            </w:r>
          </w:p>
        </w:tc>
        <w:tc>
          <w:tcPr>
            <w:tcW w:w="0" w:type="auto"/>
            <w:shd w:val="clear"/>
            <w:vAlign w:val="center"/>
          </w:tcPr>
          <w:p w14:paraId="5EF3BA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API Name</w:t>
            </w:r>
          </w:p>
        </w:tc>
        <w:tc>
          <w:tcPr>
            <w:tcW w:w="0" w:type="auto"/>
            <w:shd w:val="clear"/>
            <w:vAlign w:val="center"/>
          </w:tcPr>
          <w:p w14:paraId="3763DC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0CDFAD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Free / Paid</w:t>
            </w:r>
          </w:p>
        </w:tc>
        <w:tc>
          <w:tcPr>
            <w:tcW w:w="0" w:type="auto"/>
            <w:shd w:val="clear"/>
            <w:vAlign w:val="center"/>
          </w:tcPr>
          <w:p w14:paraId="0C10F7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Auth Required</w:t>
            </w:r>
          </w:p>
        </w:tc>
      </w:tr>
      <w:tr w14:paraId="1DE5E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CAF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7B9C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Google Maps API</w:t>
            </w:r>
          </w:p>
        </w:tc>
        <w:tc>
          <w:tcPr>
            <w:tcW w:w="0" w:type="auto"/>
            <w:shd w:val="clear"/>
            <w:vAlign w:val="center"/>
          </w:tcPr>
          <w:p w14:paraId="09E5B5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Location selection, distance calculation, route mapping</w:t>
            </w:r>
          </w:p>
        </w:tc>
        <w:tc>
          <w:tcPr>
            <w:tcW w:w="0" w:type="auto"/>
            <w:shd w:val="clear"/>
            <w:vAlign w:val="center"/>
          </w:tcPr>
          <w:p w14:paraId="4417F0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Limited free tier, then Paid</w:t>
            </w:r>
          </w:p>
        </w:tc>
        <w:tc>
          <w:tcPr>
            <w:tcW w:w="0" w:type="auto"/>
            <w:shd w:val="clear"/>
            <w:vAlign w:val="center"/>
          </w:tcPr>
          <w:p w14:paraId="20990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</w:t>
            </w:r>
          </w:p>
        </w:tc>
      </w:tr>
      <w:tr w14:paraId="0CB279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575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5E888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OpenStreetMap (OSM)</w:t>
            </w:r>
          </w:p>
        </w:tc>
        <w:tc>
          <w:tcPr>
            <w:tcW w:w="0" w:type="auto"/>
            <w:shd w:val="clear"/>
            <w:vAlign w:val="center"/>
          </w:tcPr>
          <w:p w14:paraId="3B8D5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Alternative to Google Maps (no usage limits for basic maps)</w:t>
            </w:r>
          </w:p>
        </w:tc>
        <w:tc>
          <w:tcPr>
            <w:tcW w:w="0" w:type="auto"/>
            <w:shd w:val="clear"/>
            <w:vAlign w:val="center"/>
          </w:tcPr>
          <w:p w14:paraId="0426A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</w:t>
            </w:r>
          </w:p>
        </w:tc>
        <w:tc>
          <w:tcPr>
            <w:tcW w:w="0" w:type="auto"/>
            <w:shd w:val="clear"/>
            <w:vAlign w:val="center"/>
          </w:tcPr>
          <w:p w14:paraId="4A166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(Public access)</w:t>
            </w:r>
          </w:p>
        </w:tc>
      </w:tr>
      <w:tr w14:paraId="7599F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DE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28393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Mapbox API</w:t>
            </w:r>
          </w:p>
        </w:tc>
        <w:tc>
          <w:tcPr>
            <w:tcW w:w="0" w:type="auto"/>
            <w:shd w:val="clear"/>
            <w:vAlign w:val="center"/>
          </w:tcPr>
          <w:p w14:paraId="4D56E2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Stylish maps and distance calculations</w:t>
            </w:r>
          </w:p>
        </w:tc>
        <w:tc>
          <w:tcPr>
            <w:tcW w:w="0" w:type="auto"/>
            <w:shd w:val="clear"/>
            <w:vAlign w:val="center"/>
          </w:tcPr>
          <w:p w14:paraId="20D8E4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Free tier + Paid plans</w:t>
            </w:r>
          </w:p>
        </w:tc>
        <w:tc>
          <w:tcPr>
            <w:tcW w:w="0" w:type="auto"/>
            <w:shd w:val="clear"/>
            <w:vAlign w:val="center"/>
          </w:tcPr>
          <w:p w14:paraId="30A36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</w:t>
            </w:r>
          </w:p>
        </w:tc>
      </w:tr>
      <w:tr w14:paraId="5C1FB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44C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AFBB1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Firebase Cloud Messaging</w:t>
            </w:r>
          </w:p>
        </w:tc>
        <w:tc>
          <w:tcPr>
            <w:tcW w:w="0" w:type="auto"/>
            <w:shd w:val="clear"/>
            <w:vAlign w:val="center"/>
          </w:tcPr>
          <w:p w14:paraId="7DCEF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Push notifications (Web, Android, iOS)</w:t>
            </w:r>
          </w:p>
        </w:tc>
        <w:tc>
          <w:tcPr>
            <w:tcW w:w="0" w:type="auto"/>
            <w:shd w:val="clear"/>
            <w:vAlign w:val="center"/>
          </w:tcPr>
          <w:p w14:paraId="0329E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(limited)</w:t>
            </w:r>
          </w:p>
        </w:tc>
        <w:tc>
          <w:tcPr>
            <w:tcW w:w="0" w:type="auto"/>
            <w:shd w:val="clear"/>
            <w:vAlign w:val="center"/>
          </w:tcPr>
          <w:p w14:paraId="4A0E0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Firebase Account</w:t>
            </w:r>
          </w:p>
        </w:tc>
      </w:tr>
      <w:tr w14:paraId="6DB55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9A5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0967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OneSignal</w:t>
            </w:r>
          </w:p>
        </w:tc>
        <w:tc>
          <w:tcPr>
            <w:tcW w:w="0" w:type="auto"/>
            <w:shd w:val="clear"/>
            <w:vAlign w:val="center"/>
          </w:tcPr>
          <w:p w14:paraId="23B181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Push notifications (Web + App)</w:t>
            </w:r>
          </w:p>
        </w:tc>
        <w:tc>
          <w:tcPr>
            <w:tcW w:w="0" w:type="auto"/>
            <w:shd w:val="clear"/>
            <w:vAlign w:val="center"/>
          </w:tcPr>
          <w:p w14:paraId="3D776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tier + Paid</w:t>
            </w:r>
          </w:p>
        </w:tc>
        <w:tc>
          <w:tcPr>
            <w:tcW w:w="0" w:type="auto"/>
            <w:shd w:val="clear"/>
            <w:vAlign w:val="center"/>
          </w:tcPr>
          <w:p w14:paraId="15585E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</w:t>
            </w:r>
          </w:p>
        </w:tc>
      </w:tr>
      <w:tr w14:paraId="24E55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401C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0CB48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Twilio</w:t>
            </w:r>
          </w:p>
        </w:tc>
        <w:tc>
          <w:tcPr>
            <w:tcW w:w="0" w:type="auto"/>
            <w:shd w:val="clear"/>
            <w:vAlign w:val="center"/>
          </w:tcPr>
          <w:p w14:paraId="18787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SMS notifications, phone verification</w:t>
            </w:r>
          </w:p>
        </w:tc>
        <w:tc>
          <w:tcPr>
            <w:tcW w:w="0" w:type="auto"/>
            <w:shd w:val="clear"/>
            <w:vAlign w:val="center"/>
          </w:tcPr>
          <w:p w14:paraId="33FCC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Paid (trial available)</w:t>
            </w:r>
          </w:p>
        </w:tc>
        <w:tc>
          <w:tcPr>
            <w:tcW w:w="0" w:type="auto"/>
            <w:shd w:val="clear"/>
            <w:vAlign w:val="center"/>
          </w:tcPr>
          <w:p w14:paraId="628CA5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 + SID/Token</w:t>
            </w:r>
          </w:p>
        </w:tc>
      </w:tr>
      <w:tr w14:paraId="4C9146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6077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0CBD0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Nexmo (Vonage)</w:t>
            </w:r>
          </w:p>
        </w:tc>
        <w:tc>
          <w:tcPr>
            <w:tcW w:w="0" w:type="auto"/>
            <w:shd w:val="clear"/>
            <w:vAlign w:val="center"/>
          </w:tcPr>
          <w:p w14:paraId="6796F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SMS, voice messaging alternative to Twilio</w:t>
            </w:r>
          </w:p>
        </w:tc>
        <w:tc>
          <w:tcPr>
            <w:tcW w:w="0" w:type="auto"/>
            <w:shd w:val="clear"/>
            <w:vAlign w:val="center"/>
          </w:tcPr>
          <w:p w14:paraId="494C79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Paid (trial available)</w:t>
            </w:r>
          </w:p>
        </w:tc>
        <w:tc>
          <w:tcPr>
            <w:tcW w:w="0" w:type="auto"/>
            <w:shd w:val="clear"/>
            <w:vAlign w:val="center"/>
          </w:tcPr>
          <w:p w14:paraId="004A85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</w:t>
            </w:r>
          </w:p>
        </w:tc>
      </w:tr>
      <w:tr w14:paraId="7EAB0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687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456AB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MessageBird</w:t>
            </w:r>
          </w:p>
        </w:tc>
        <w:tc>
          <w:tcPr>
            <w:tcW w:w="0" w:type="auto"/>
            <w:shd w:val="clear"/>
            <w:vAlign w:val="center"/>
          </w:tcPr>
          <w:p w14:paraId="039A3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SMS notifications (alternative to Twilio/Nexmo)</w:t>
            </w:r>
          </w:p>
        </w:tc>
        <w:tc>
          <w:tcPr>
            <w:tcW w:w="0" w:type="auto"/>
            <w:shd w:val="clear"/>
            <w:vAlign w:val="center"/>
          </w:tcPr>
          <w:p w14:paraId="21BF8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Paid (trial available)</w:t>
            </w:r>
          </w:p>
        </w:tc>
        <w:tc>
          <w:tcPr>
            <w:tcW w:w="0" w:type="auto"/>
            <w:shd w:val="clear"/>
            <w:vAlign w:val="center"/>
          </w:tcPr>
          <w:p w14:paraId="7BC73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</w:t>
            </w:r>
          </w:p>
        </w:tc>
      </w:tr>
      <w:tr w14:paraId="469F7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D634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66700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Stripe API</w:t>
            </w:r>
          </w:p>
        </w:tc>
        <w:tc>
          <w:tcPr>
            <w:tcW w:w="0" w:type="auto"/>
            <w:shd w:val="clear"/>
            <w:vAlign w:val="center"/>
          </w:tcPr>
          <w:p w14:paraId="4867F3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Payment gateway for subscriptions, paid features</w:t>
            </w:r>
          </w:p>
        </w:tc>
        <w:tc>
          <w:tcPr>
            <w:tcW w:w="0" w:type="auto"/>
            <w:shd w:val="clear"/>
            <w:vAlign w:val="center"/>
          </w:tcPr>
          <w:p w14:paraId="00B71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dev use, Paid live</w:t>
            </w:r>
          </w:p>
        </w:tc>
        <w:tc>
          <w:tcPr>
            <w:tcW w:w="0" w:type="auto"/>
            <w:shd w:val="clear"/>
            <w:vAlign w:val="center"/>
          </w:tcPr>
          <w:p w14:paraId="47C616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API Key</w:t>
            </w:r>
          </w:p>
        </w:tc>
      </w:tr>
      <w:tr w14:paraId="55B25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F0C3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45123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PayPal API</w:t>
            </w:r>
          </w:p>
        </w:tc>
        <w:tc>
          <w:tcPr>
            <w:tcW w:w="0" w:type="auto"/>
            <w:shd w:val="clear"/>
            <w:vAlign w:val="center"/>
          </w:tcPr>
          <w:p w14:paraId="671C5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Payment handling (alternative to Stripe)</w:t>
            </w:r>
          </w:p>
        </w:tc>
        <w:tc>
          <w:tcPr>
            <w:tcW w:w="0" w:type="auto"/>
            <w:shd w:val="clear"/>
            <w:vAlign w:val="center"/>
          </w:tcPr>
          <w:p w14:paraId="1D8D03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dev use, Paid live</w:t>
            </w:r>
          </w:p>
        </w:tc>
        <w:tc>
          <w:tcPr>
            <w:tcW w:w="0" w:type="auto"/>
            <w:shd w:val="clear"/>
            <w:vAlign w:val="center"/>
          </w:tcPr>
          <w:p w14:paraId="4E3AE3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Client ID/Secret</w:t>
            </w:r>
          </w:p>
        </w:tc>
      </w:tr>
      <w:tr w14:paraId="3C90FA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A05D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1EFB8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reCAPTCHA API</w:t>
            </w:r>
          </w:p>
        </w:tc>
        <w:tc>
          <w:tcPr>
            <w:tcW w:w="0" w:type="auto"/>
            <w:shd w:val="clear"/>
            <w:vAlign w:val="center"/>
          </w:tcPr>
          <w:p w14:paraId="2FF19C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Spam prevention on forms</w:t>
            </w:r>
          </w:p>
        </w:tc>
        <w:tc>
          <w:tcPr>
            <w:tcW w:w="0" w:type="auto"/>
            <w:shd w:val="clear"/>
            <w:vAlign w:val="center"/>
          </w:tcPr>
          <w:p w14:paraId="231D2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</w:t>
            </w:r>
          </w:p>
        </w:tc>
        <w:tc>
          <w:tcPr>
            <w:tcW w:w="0" w:type="auto"/>
            <w:shd w:val="clear"/>
            <w:vAlign w:val="center"/>
          </w:tcPr>
          <w:p w14:paraId="3EDDD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Site Key</w:t>
            </w:r>
          </w:p>
        </w:tc>
      </w:tr>
      <w:tr w14:paraId="60C02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54B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114E8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Pusher Channels</w:t>
            </w:r>
          </w:p>
        </w:tc>
        <w:tc>
          <w:tcPr>
            <w:tcW w:w="0" w:type="auto"/>
            <w:shd w:val="clear"/>
            <w:vAlign w:val="center"/>
          </w:tcPr>
          <w:p w14:paraId="3F3764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Real-time chat and presence for WebSockets</w:t>
            </w:r>
          </w:p>
        </w:tc>
        <w:tc>
          <w:tcPr>
            <w:tcW w:w="0" w:type="auto"/>
            <w:shd w:val="clear"/>
            <w:vAlign w:val="center"/>
          </w:tcPr>
          <w:p w14:paraId="04EB0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tier + Paid</w:t>
            </w:r>
          </w:p>
        </w:tc>
        <w:tc>
          <w:tcPr>
            <w:tcW w:w="0" w:type="auto"/>
            <w:shd w:val="clear"/>
            <w:vAlign w:val="center"/>
          </w:tcPr>
          <w:p w14:paraId="5DB95A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App ID &amp; Keys</w:t>
            </w:r>
          </w:p>
        </w:tc>
      </w:tr>
      <w:tr w14:paraId="7DC25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9C5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538CD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Firebase Realtime DB</w:t>
            </w:r>
          </w:p>
        </w:tc>
        <w:tc>
          <w:tcPr>
            <w:tcW w:w="0" w:type="auto"/>
            <w:shd w:val="clear"/>
            <w:vAlign w:val="center"/>
          </w:tcPr>
          <w:p w14:paraId="12142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Real-time chat (as alternative to Pusher)</w:t>
            </w:r>
          </w:p>
        </w:tc>
        <w:tc>
          <w:tcPr>
            <w:tcW w:w="0" w:type="auto"/>
            <w:shd w:val="clear"/>
            <w:vAlign w:val="center"/>
          </w:tcPr>
          <w:p w14:paraId="5E09B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tier</w:t>
            </w:r>
          </w:p>
        </w:tc>
        <w:tc>
          <w:tcPr>
            <w:tcW w:w="0" w:type="auto"/>
            <w:shd w:val="clear"/>
            <w:vAlign w:val="center"/>
          </w:tcPr>
          <w:p w14:paraId="4AA895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Firebase Account</w:t>
            </w:r>
          </w:p>
        </w:tc>
      </w:tr>
      <w:tr w14:paraId="5659A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E17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 w14:paraId="6E49C8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Ratchet PHP WebSocket</w:t>
            </w:r>
          </w:p>
        </w:tc>
        <w:tc>
          <w:tcPr>
            <w:tcW w:w="0" w:type="auto"/>
            <w:shd w:val="clear"/>
            <w:vAlign w:val="center"/>
          </w:tcPr>
          <w:p w14:paraId="33762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Self-hosted WebSocket for chat system</w:t>
            </w:r>
          </w:p>
        </w:tc>
        <w:tc>
          <w:tcPr>
            <w:tcW w:w="0" w:type="auto"/>
            <w:shd w:val="clear"/>
            <w:vAlign w:val="center"/>
          </w:tcPr>
          <w:p w14:paraId="3984D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(Open source)</w:t>
            </w:r>
          </w:p>
        </w:tc>
        <w:tc>
          <w:tcPr>
            <w:tcW w:w="0" w:type="auto"/>
            <w:shd w:val="clear"/>
            <w:vAlign w:val="center"/>
          </w:tcPr>
          <w:p w14:paraId="5CEA8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(Custom logic needed)</w:t>
            </w:r>
          </w:p>
        </w:tc>
      </w:tr>
      <w:tr w14:paraId="5F85A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581B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24CCB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JWT Auth (JSON Web Token)</w:t>
            </w:r>
          </w:p>
        </w:tc>
        <w:tc>
          <w:tcPr>
            <w:tcW w:w="0" w:type="auto"/>
            <w:shd w:val="clear"/>
            <w:vAlign w:val="center"/>
          </w:tcPr>
          <w:p w14:paraId="3D4679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Secure login/session system</w:t>
            </w:r>
          </w:p>
        </w:tc>
        <w:tc>
          <w:tcPr>
            <w:tcW w:w="0" w:type="auto"/>
            <w:shd w:val="clear"/>
            <w:vAlign w:val="center"/>
          </w:tcPr>
          <w:p w14:paraId="4734C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 (Library based)</w:t>
            </w:r>
          </w:p>
        </w:tc>
        <w:tc>
          <w:tcPr>
            <w:tcW w:w="0" w:type="auto"/>
            <w:shd w:val="clear"/>
            <w:vAlign w:val="center"/>
          </w:tcPr>
          <w:p w14:paraId="2CB92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(Server-managed)</w:t>
            </w:r>
          </w:p>
        </w:tc>
      </w:tr>
      <w:tr w14:paraId="40DF3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4985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 w14:paraId="31357D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Custom PHP File Upload</w:t>
            </w:r>
          </w:p>
        </w:tc>
        <w:tc>
          <w:tcPr>
            <w:tcW w:w="0" w:type="auto"/>
            <w:shd w:val="clear"/>
            <w:vAlign w:val="center"/>
          </w:tcPr>
          <w:p w14:paraId="513DC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Upload files (images, docs, etc.)</w:t>
            </w:r>
          </w:p>
        </w:tc>
        <w:tc>
          <w:tcPr>
            <w:tcW w:w="0" w:type="auto"/>
            <w:shd w:val="clear"/>
            <w:vAlign w:val="center"/>
          </w:tcPr>
          <w:p w14:paraId="66C32E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Free</w:t>
            </w:r>
          </w:p>
        </w:tc>
        <w:tc>
          <w:tcPr>
            <w:tcW w:w="0" w:type="auto"/>
            <w:shd w:val="clear"/>
            <w:vAlign w:val="center"/>
          </w:tcPr>
          <w:p w14:paraId="5E70F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❌ (Local handling)</w:t>
            </w:r>
          </w:p>
        </w:tc>
      </w:tr>
      <w:tr w14:paraId="15E76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FBBE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 w14:paraId="50D60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Amazon S3 (optional)</w:t>
            </w:r>
          </w:p>
        </w:tc>
        <w:tc>
          <w:tcPr>
            <w:tcW w:w="0" w:type="auto"/>
            <w:shd w:val="clear"/>
            <w:vAlign w:val="center"/>
          </w:tcPr>
          <w:p w14:paraId="7CEC9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Cloud file storage (for uploads/tracking logs/media)</w:t>
            </w:r>
          </w:p>
        </w:tc>
        <w:tc>
          <w:tcPr>
            <w:tcW w:w="0" w:type="auto"/>
            <w:shd w:val="clear"/>
            <w:vAlign w:val="center"/>
          </w:tcPr>
          <w:p w14:paraId="30E7E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Free 5GB tier + Paid</w:t>
            </w:r>
          </w:p>
        </w:tc>
        <w:tc>
          <w:tcPr>
            <w:tcW w:w="0" w:type="auto"/>
            <w:shd w:val="clear"/>
            <w:vAlign w:val="center"/>
          </w:tcPr>
          <w:p w14:paraId="4B62A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5"/>
                <w:szCs w:val="15"/>
                <w:lang w:val="en-US" w:eastAsia="zh-CN" w:bidi="ar"/>
              </w:rPr>
              <w:t>✅ Access/Secret Keys</w:t>
            </w:r>
          </w:p>
        </w:tc>
      </w:tr>
    </w:tbl>
    <w:p w14:paraId="60AAB36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D7E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D7E9E"/>
    <w:rsid w:val="7A3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2025-05-07T07:45:00Z</dcterms:created>
  <dc:creator>ASIF COMPUTER</dc:creator>
  <cp:lastModifiedBy>ASIF COMPUTER</cp:lastModifiedBy>
  <dcterms:modified xsi:type="dcterms:W3CDTF">2025-05-07T07:47:06Z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9B156E69B12A4AD7983F6B404B1D2133_11</vt:lpwstr>
  </property>
</Properties>
</file>